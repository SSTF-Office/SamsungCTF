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Oracle Java 1.8.0_271 on Windows 10 -->
    <w:p>
      <w:r>
        <w:object w:dxaOrig="1380" w:dyaOrig="810">
          <v:shapetype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type="#_x0000_t75" style="width:68.85pt;height:40.7pt" id="_x0000_i1025" o:ole="">
            <v:imagedata o:title="" r:id="rId3"/>
          </v:shape>
          <o:OLEObject Type="Embed" ProgID="Package" ShapeID="_x0000_i1026" DrawAspect="Content" ObjectID="_1704738069" r:id="rId4"/>
        </w:objec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image1.emf" Type="http://schemas.openxmlformats.org/officeDocument/2006/relationships/image" Id="rId3"/>
    <Relationship Target="embeddings/oleObject1.bin" Type="http://schemas.openxmlformats.org/officeDocument/2006/relationships/oleObject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